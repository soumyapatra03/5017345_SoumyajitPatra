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3E4A" w14:textId="7FDFB0FB" w:rsidR="006B6718" w:rsidRDefault="006B6718" w:rsidP="006B6718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6B6718">
        <w:rPr>
          <w:b/>
          <w:bCs/>
          <w:sz w:val="28"/>
          <w:szCs w:val="28"/>
          <w:u w:val="single"/>
        </w:rPr>
        <w:t>Arrays:</w:t>
      </w:r>
    </w:p>
    <w:p w14:paraId="47452191" w14:textId="77777777" w:rsidR="006B6718" w:rsidRPr="006B6718" w:rsidRDefault="006B6718" w:rsidP="006B6718">
      <w:pPr>
        <w:pStyle w:val="ListParagraph"/>
        <w:rPr>
          <w:b/>
          <w:bCs/>
          <w:sz w:val="28"/>
          <w:szCs w:val="28"/>
          <w:u w:val="single"/>
        </w:rPr>
      </w:pPr>
    </w:p>
    <w:p w14:paraId="78FDEFB7" w14:textId="0D768481" w:rsidR="007329B5" w:rsidRDefault="00000000" w:rsidP="006B6718">
      <w:pPr>
        <w:pStyle w:val="ListParagraph"/>
      </w:pPr>
      <w:r>
        <w:t>Arrays in memory are represented using contiguous allocation, meaning they are stored in consecutive memory locations. This allows for direct access to elements via their indices.</w:t>
      </w:r>
    </w:p>
    <w:p w14:paraId="37437B81" w14:textId="77777777" w:rsidR="006B6718" w:rsidRDefault="006B6718" w:rsidP="006B6718">
      <w:pPr>
        <w:pStyle w:val="ListParagraph"/>
      </w:pPr>
    </w:p>
    <w:p w14:paraId="6E2DFA4C" w14:textId="77777777" w:rsidR="006B6718" w:rsidRPr="006B6718" w:rsidRDefault="006B6718" w:rsidP="006B6718">
      <w:pPr>
        <w:pStyle w:val="ListParagraph"/>
        <w:rPr>
          <w:b/>
          <w:bCs/>
          <w:sz w:val="28"/>
          <w:szCs w:val="28"/>
          <w:u w:val="single"/>
        </w:rPr>
      </w:pPr>
      <w:r w:rsidRPr="006B6718">
        <w:rPr>
          <w:b/>
          <w:bCs/>
          <w:sz w:val="28"/>
          <w:szCs w:val="28"/>
          <w:u w:val="single"/>
        </w:rPr>
        <w:t>Memory Representation:</w:t>
      </w:r>
    </w:p>
    <w:p w14:paraId="0AC4458E" w14:textId="77777777" w:rsidR="006B6718" w:rsidRPr="006B6718" w:rsidRDefault="006B6718" w:rsidP="006B6718">
      <w:pPr>
        <w:pStyle w:val="ListParagraph"/>
        <w:rPr>
          <w:b/>
          <w:bCs/>
        </w:rPr>
      </w:pPr>
    </w:p>
    <w:p w14:paraId="1FF28AF1" w14:textId="77777777" w:rsidR="006B6718" w:rsidRDefault="00000000" w:rsidP="006B6718">
      <w:pPr>
        <w:pStyle w:val="ListParagraph"/>
      </w:pPr>
      <w:r w:rsidRPr="006B6718">
        <w:rPr>
          <w:b/>
          <w:bCs/>
        </w:rPr>
        <w:t>Contiguous Allocation:</w:t>
      </w:r>
      <w:r>
        <w:t xml:space="preserve"> Arrays are stored in contiguous memory locations, allowing direct access to elements via their indices.</w:t>
      </w:r>
    </w:p>
    <w:p w14:paraId="59C65B2F" w14:textId="77777777" w:rsidR="006B6718" w:rsidRDefault="006B6718" w:rsidP="006B6718">
      <w:pPr>
        <w:pStyle w:val="ListParagraph"/>
      </w:pPr>
    </w:p>
    <w:p w14:paraId="26434495" w14:textId="5A6CB49A" w:rsidR="007329B5" w:rsidRDefault="00000000" w:rsidP="006B6718">
      <w:pPr>
        <w:pStyle w:val="ListParagraph"/>
      </w:pPr>
      <w:r w:rsidRPr="006B6718">
        <w:rPr>
          <w:b/>
          <w:bCs/>
        </w:rPr>
        <w:t>Indexing:</w:t>
      </w:r>
      <w:r>
        <w:t xml:space="preserve"> Elements are accessed using the formula: Address(A[i]) = Base Address + (i × Element Size)</w:t>
      </w:r>
    </w:p>
    <w:p w14:paraId="5966D4E5" w14:textId="77777777" w:rsidR="006B6718" w:rsidRDefault="006B6718" w:rsidP="006B6718">
      <w:pPr>
        <w:pStyle w:val="ListParagraph"/>
      </w:pPr>
    </w:p>
    <w:p w14:paraId="3A191226" w14:textId="77777777" w:rsidR="006B6718" w:rsidRDefault="006B6718" w:rsidP="006B6718">
      <w:pPr>
        <w:pStyle w:val="ListParagraph"/>
        <w:rPr>
          <w:b/>
          <w:bCs/>
          <w:u w:val="single"/>
        </w:rPr>
      </w:pPr>
      <w:r w:rsidRPr="006B6718">
        <w:rPr>
          <w:b/>
          <w:bCs/>
          <w:u w:val="single"/>
        </w:rPr>
        <w:t>Advantages:</w:t>
      </w:r>
    </w:p>
    <w:p w14:paraId="409C9FAE" w14:textId="77777777" w:rsidR="006B6718" w:rsidRDefault="006B6718" w:rsidP="006B6718">
      <w:pPr>
        <w:pStyle w:val="ListParagraph"/>
        <w:rPr>
          <w:b/>
          <w:bCs/>
          <w:u w:val="single"/>
        </w:rPr>
      </w:pPr>
    </w:p>
    <w:p w14:paraId="51965216" w14:textId="77777777" w:rsidR="006B6718" w:rsidRDefault="00000000" w:rsidP="006B6718">
      <w:pPr>
        <w:pStyle w:val="ListParagraph"/>
      </w:pPr>
      <w:r>
        <w:t xml:space="preserve">- Direct Access: </w:t>
      </w:r>
      <w:proofErr w:type="gramStart"/>
      <w:r>
        <w:t>O(</w:t>
      </w:r>
      <w:proofErr w:type="gramEnd"/>
      <w:r>
        <w:t>1) time complexity for element access.</w:t>
      </w:r>
    </w:p>
    <w:p w14:paraId="0CCAF38C" w14:textId="77777777" w:rsidR="006B6718" w:rsidRDefault="006B6718" w:rsidP="006B6718">
      <w:pPr>
        <w:pStyle w:val="ListParagraph"/>
      </w:pPr>
    </w:p>
    <w:p w14:paraId="107514EB" w14:textId="77777777" w:rsidR="006B6718" w:rsidRDefault="00000000" w:rsidP="006B6718">
      <w:pPr>
        <w:pStyle w:val="ListParagraph"/>
      </w:pPr>
      <w:r>
        <w:t>- Cache-Friendly: Benefits from spatial locality, improving cache performance.</w:t>
      </w:r>
    </w:p>
    <w:p w14:paraId="612FDEEC" w14:textId="77777777" w:rsidR="006B6718" w:rsidRDefault="006B6718" w:rsidP="006B6718">
      <w:pPr>
        <w:pStyle w:val="ListParagraph"/>
      </w:pPr>
    </w:p>
    <w:p w14:paraId="2EE29C7F" w14:textId="77777777" w:rsidR="006B6718" w:rsidRDefault="00000000" w:rsidP="006B6718">
      <w:pPr>
        <w:pStyle w:val="ListParagraph"/>
      </w:pPr>
      <w:r>
        <w:t>- Ease of Iteration: Elements stored consecutively simplify iteration.</w:t>
      </w:r>
    </w:p>
    <w:p w14:paraId="2DFB72E5" w14:textId="77777777" w:rsidR="006B6718" w:rsidRDefault="006B6718" w:rsidP="006B6718">
      <w:pPr>
        <w:pStyle w:val="ListParagraph"/>
      </w:pPr>
    </w:p>
    <w:p w14:paraId="3BE06ED8" w14:textId="77777777" w:rsidR="006B6718" w:rsidRDefault="00000000" w:rsidP="006B6718">
      <w:pPr>
        <w:pStyle w:val="ListParagraph"/>
      </w:pPr>
      <w:r>
        <w:t>- Predictable Memory Usage: Fixed size upon creation.</w:t>
      </w:r>
    </w:p>
    <w:p w14:paraId="76314AA7" w14:textId="77777777" w:rsidR="006B6718" w:rsidRDefault="006B6718" w:rsidP="006B6718">
      <w:pPr>
        <w:pStyle w:val="ListParagraph"/>
      </w:pPr>
    </w:p>
    <w:p w14:paraId="0F39E6A2" w14:textId="2C092731" w:rsidR="007329B5" w:rsidRDefault="00000000" w:rsidP="006B6718">
      <w:pPr>
        <w:pStyle w:val="ListParagraph"/>
      </w:pPr>
      <w:r>
        <w:t>- Efficient Memory Use: No overhead for pointers or structures.</w:t>
      </w:r>
    </w:p>
    <w:p w14:paraId="04541809" w14:textId="77777777" w:rsidR="006B6718" w:rsidRDefault="006B6718" w:rsidP="006B6718">
      <w:pPr>
        <w:pStyle w:val="ListParagraph"/>
      </w:pPr>
    </w:p>
    <w:p w14:paraId="6729D7CF" w14:textId="39BF258B" w:rsidR="006B6718" w:rsidRDefault="006B6718" w:rsidP="006B6718">
      <w:pPr>
        <w:pStyle w:val="ListParagraph"/>
        <w:rPr>
          <w:b/>
          <w:bCs/>
          <w:sz w:val="28"/>
          <w:szCs w:val="28"/>
          <w:u w:val="single"/>
        </w:rPr>
      </w:pPr>
      <w:r w:rsidRPr="006B6718">
        <w:rPr>
          <w:b/>
          <w:bCs/>
          <w:sz w:val="28"/>
          <w:szCs w:val="28"/>
          <w:u w:val="single"/>
        </w:rPr>
        <w:t>Time Complexity:</w:t>
      </w:r>
    </w:p>
    <w:p w14:paraId="29DE4444" w14:textId="77777777" w:rsidR="006B6718" w:rsidRDefault="006B6718" w:rsidP="006B6718">
      <w:pPr>
        <w:pStyle w:val="ListParagraph"/>
        <w:rPr>
          <w:b/>
          <w:bCs/>
          <w:sz w:val="28"/>
          <w:szCs w:val="28"/>
          <w:u w:val="single"/>
        </w:rPr>
      </w:pPr>
    </w:p>
    <w:p w14:paraId="54308458" w14:textId="670FEDE9" w:rsidR="006B6718" w:rsidRPr="006B6718" w:rsidRDefault="006B6718" w:rsidP="006B6718">
      <w:pPr>
        <w:pStyle w:val="ListParagraph"/>
        <w:rPr>
          <w:b/>
          <w:bCs/>
          <w:sz w:val="24"/>
          <w:szCs w:val="24"/>
        </w:rPr>
      </w:pPr>
      <w:r w:rsidRPr="006B6718">
        <w:rPr>
          <w:b/>
          <w:bCs/>
          <w:sz w:val="24"/>
          <w:szCs w:val="24"/>
        </w:rPr>
        <w:t>Adding</w:t>
      </w:r>
    </w:p>
    <w:p w14:paraId="3C1A967D" w14:textId="77777777" w:rsidR="006B6718" w:rsidRDefault="006B6718" w:rsidP="006B6718">
      <w:pPr>
        <w:pStyle w:val="ListParagraph"/>
        <w:rPr>
          <w:sz w:val="24"/>
          <w:szCs w:val="24"/>
        </w:rPr>
      </w:pPr>
    </w:p>
    <w:p w14:paraId="48C6D8C3" w14:textId="5F122987" w:rsidR="007329B5" w:rsidRPr="006B6718" w:rsidRDefault="00000000" w:rsidP="006B6718">
      <w:pPr>
        <w:pStyle w:val="ListParagraph"/>
        <w:rPr>
          <w:sz w:val="24"/>
          <w:szCs w:val="24"/>
        </w:rPr>
      </w:pPr>
      <w:r>
        <w:t xml:space="preserve">- At the End: </w:t>
      </w:r>
      <w:proofErr w:type="gramStart"/>
      <w:r>
        <w:t>O(</w:t>
      </w:r>
      <w:proofErr w:type="gramEnd"/>
      <w:r>
        <w:t>1) if there's space.</w:t>
      </w:r>
      <w:r w:rsidR="006B6718">
        <w:br/>
      </w:r>
      <w:r>
        <w:t>- At a Specific Index: O(n) because elements need to be shifted.</w:t>
      </w:r>
    </w:p>
    <w:p w14:paraId="6BD1892C" w14:textId="77777777" w:rsidR="006B6718" w:rsidRDefault="006B6718">
      <w:pPr>
        <w:rPr>
          <w:b/>
          <w:bCs/>
          <w:sz w:val="24"/>
          <w:szCs w:val="24"/>
        </w:rPr>
      </w:pPr>
      <w:r w:rsidRPr="006B6718">
        <w:rPr>
          <w:b/>
          <w:bCs/>
          <w:sz w:val="28"/>
          <w:szCs w:val="28"/>
        </w:rPr>
        <w:t xml:space="preserve">          </w:t>
      </w:r>
      <w:r w:rsidRPr="006B6718">
        <w:rPr>
          <w:b/>
          <w:bCs/>
          <w:sz w:val="24"/>
          <w:szCs w:val="24"/>
        </w:rPr>
        <w:t xml:space="preserve">  Searching </w:t>
      </w:r>
    </w:p>
    <w:p w14:paraId="5211E29D" w14:textId="0DE46E42" w:rsidR="007329B5" w:rsidRPr="006B6718" w:rsidRDefault="006B6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000000">
        <w:t>- Unsorted Array: O(n) for linear search.</w:t>
      </w:r>
    </w:p>
    <w:p w14:paraId="43024FB2" w14:textId="77777777" w:rsidR="006B6718" w:rsidRDefault="006B6718" w:rsidP="006B6718">
      <w:r>
        <w:t xml:space="preserve">               </w:t>
      </w:r>
      <w:r w:rsidR="00000000">
        <w:t xml:space="preserve">- Sorted Array: </w:t>
      </w:r>
      <w:proofErr w:type="gramStart"/>
      <w:r w:rsidR="00000000">
        <w:t>O(</w:t>
      </w:r>
      <w:proofErr w:type="gramEnd"/>
      <w:r w:rsidR="00000000">
        <w:t>log n) for binary search.</w:t>
      </w:r>
    </w:p>
    <w:p w14:paraId="2A10960C" w14:textId="01F00225" w:rsidR="006B6718" w:rsidRPr="006B6718" w:rsidRDefault="006B6718" w:rsidP="006B6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6B6718">
        <w:rPr>
          <w:b/>
          <w:bCs/>
          <w:sz w:val="24"/>
          <w:szCs w:val="24"/>
        </w:rPr>
        <w:t>Traversing</w:t>
      </w:r>
    </w:p>
    <w:p w14:paraId="49634BEE" w14:textId="0B77EEFB" w:rsidR="007329B5" w:rsidRDefault="009B0D33">
      <w:r>
        <w:t xml:space="preserve">               </w:t>
      </w:r>
      <w:r w:rsidR="00000000">
        <w:t>Time Complexity: O(n) as each element is accessed once.</w:t>
      </w:r>
    </w:p>
    <w:p w14:paraId="21CFE908" w14:textId="77777777" w:rsidR="009B0D33" w:rsidRDefault="009B0D33"/>
    <w:p w14:paraId="103BC971" w14:textId="49006005" w:rsidR="009B0D33" w:rsidRPr="009B0D33" w:rsidRDefault="009B0D33">
      <w:pPr>
        <w:rPr>
          <w:b/>
          <w:bCs/>
          <w:sz w:val="28"/>
          <w:szCs w:val="28"/>
        </w:rPr>
      </w:pPr>
      <w:r>
        <w:lastRenderedPageBreak/>
        <w:t xml:space="preserve">                </w:t>
      </w:r>
      <w:r w:rsidRPr="009B0D33">
        <w:rPr>
          <w:b/>
          <w:bCs/>
          <w:sz w:val="28"/>
          <w:szCs w:val="28"/>
        </w:rPr>
        <w:t>Deleting</w:t>
      </w:r>
    </w:p>
    <w:p w14:paraId="1126B857" w14:textId="2E333176" w:rsidR="007329B5" w:rsidRDefault="009B0D33">
      <w:r>
        <w:t xml:space="preserve">                </w:t>
      </w:r>
      <w:r w:rsidR="00000000">
        <w:t>- At a Specific Index: O(n) because elements need to be shifted.</w:t>
      </w:r>
      <w:r>
        <w:t xml:space="preserve"> </w:t>
      </w:r>
    </w:p>
    <w:p w14:paraId="191276B0" w14:textId="1C08E037" w:rsidR="007329B5" w:rsidRDefault="009B0D33" w:rsidP="009B0D33">
      <w:r>
        <w:t xml:space="preserve">                </w:t>
      </w:r>
      <w:r w:rsidR="00000000">
        <w:t xml:space="preserve">- At the End: </w:t>
      </w:r>
      <w:proofErr w:type="gramStart"/>
      <w:r w:rsidR="00000000">
        <w:t>O(</w:t>
      </w:r>
      <w:proofErr w:type="gramEnd"/>
      <w:r w:rsidR="00000000">
        <w:t>1).</w:t>
      </w:r>
    </w:p>
    <w:p w14:paraId="745FF379" w14:textId="34A89C62" w:rsidR="007329B5" w:rsidRPr="009B0D33" w:rsidRDefault="009B0D33" w:rsidP="009B0D33">
      <w:pPr>
        <w:rPr>
          <w:b/>
          <w:bCs/>
          <w:sz w:val="28"/>
          <w:szCs w:val="28"/>
          <w:u w:val="single"/>
        </w:rPr>
      </w:pPr>
      <w:r w:rsidRPr="009B0D33">
        <w:rPr>
          <w:b/>
          <w:bCs/>
          <w:sz w:val="28"/>
          <w:szCs w:val="28"/>
          <w:u w:val="single"/>
        </w:rPr>
        <w:t>Limitations of Arrays:</w:t>
      </w:r>
    </w:p>
    <w:p w14:paraId="433F337F" w14:textId="65E5E167" w:rsidR="009B0D33" w:rsidRPr="009B0D33" w:rsidRDefault="009B0D33" w:rsidP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Fixed Size</w:t>
      </w:r>
    </w:p>
    <w:p w14:paraId="130ABB22" w14:textId="72ABFD21" w:rsidR="007329B5" w:rsidRDefault="00000000" w:rsidP="009B0D33">
      <w:r>
        <w:t>Arrays have a fixed size defined at creation, making them inflexible for dynamic datasets.</w:t>
      </w:r>
    </w:p>
    <w:p w14:paraId="612C6EFA" w14:textId="4260A8F9" w:rsidR="009B0D33" w:rsidRPr="009B0D33" w:rsidRDefault="009B0D33" w:rsidP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Inefficient insertion/deletion</w:t>
      </w:r>
    </w:p>
    <w:p w14:paraId="7C7463D4" w14:textId="4ECC7A2E" w:rsidR="007329B5" w:rsidRDefault="00000000" w:rsidP="009B0D33">
      <w:r>
        <w:t>Inserting or deleting elements, especially not at the end, is inefficient (O(n)) due to shifting elements.</w:t>
      </w:r>
    </w:p>
    <w:p w14:paraId="3CEE6290" w14:textId="3B47BBA2" w:rsidR="009B0D33" w:rsidRPr="009B0D33" w:rsidRDefault="009B0D33" w:rsidP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Contiguous memory requirement</w:t>
      </w:r>
    </w:p>
    <w:p w14:paraId="1826A42B" w14:textId="77777777" w:rsidR="007329B5" w:rsidRDefault="00000000">
      <w:r>
        <w:t>Requires contiguous memory, which may be difficult to allocate for large arrays.</w:t>
      </w:r>
    </w:p>
    <w:p w14:paraId="24B6A5AF" w14:textId="42812E21" w:rsidR="007329B5" w:rsidRPr="009B0D33" w:rsidRDefault="009B0D33" w:rsidP="009B0D33">
      <w:pPr>
        <w:rPr>
          <w:b/>
          <w:bCs/>
          <w:sz w:val="28"/>
          <w:szCs w:val="28"/>
          <w:u w:val="single"/>
        </w:rPr>
      </w:pPr>
      <w:r w:rsidRPr="009B0D33">
        <w:rPr>
          <w:b/>
          <w:bCs/>
          <w:sz w:val="28"/>
          <w:szCs w:val="28"/>
          <w:u w:val="single"/>
        </w:rPr>
        <w:t>When to use arrays</w:t>
      </w:r>
    </w:p>
    <w:p w14:paraId="7F1C9D2E" w14:textId="20D1E739" w:rsidR="009B0D33" w:rsidRPr="009B0D33" w:rsidRDefault="009B0D33" w:rsidP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Predictable memory usage needed</w:t>
      </w:r>
    </w:p>
    <w:p w14:paraId="07991361" w14:textId="32AB6FF5" w:rsidR="007329B5" w:rsidRDefault="00000000" w:rsidP="009B0D33">
      <w:r>
        <w:t>Arrays provide predictable and efficient memory allocation.</w:t>
      </w:r>
    </w:p>
    <w:p w14:paraId="7FFC5F94" w14:textId="2A73A264" w:rsidR="009B0D33" w:rsidRPr="009B0D33" w:rsidRDefault="009B0D33" w:rsidP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Fast access and retrieval</w:t>
      </w:r>
    </w:p>
    <w:p w14:paraId="16891E9F" w14:textId="77777777" w:rsidR="007329B5" w:rsidRDefault="00000000">
      <w:r>
        <w:t>Ideal for scenarios requiring fast access to elements via indices (</w:t>
      </w:r>
      <w:proofErr w:type="gramStart"/>
      <w:r>
        <w:t>O(</w:t>
      </w:r>
      <w:proofErr w:type="gramEnd"/>
      <w:r>
        <w:t>1) time complexity).</w:t>
      </w:r>
    </w:p>
    <w:p w14:paraId="26A31B71" w14:textId="1930D9AE" w:rsidR="009B0D33" w:rsidRPr="009B0D33" w:rsidRDefault="009B0D33">
      <w:pPr>
        <w:rPr>
          <w:b/>
          <w:bCs/>
          <w:sz w:val="24"/>
          <w:szCs w:val="24"/>
        </w:rPr>
      </w:pPr>
      <w:r w:rsidRPr="009B0D33">
        <w:rPr>
          <w:b/>
          <w:bCs/>
          <w:sz w:val="24"/>
          <w:szCs w:val="24"/>
        </w:rPr>
        <w:t>When data size is fixed</w:t>
      </w:r>
    </w:p>
    <w:p w14:paraId="34B491FE" w14:textId="77777777" w:rsidR="007329B5" w:rsidRDefault="00000000">
      <w:r>
        <w:t>Suitable for datasets with a known and fixed size.</w:t>
      </w:r>
    </w:p>
    <w:sectPr w:rsidR="00732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7635D6"/>
    <w:multiLevelType w:val="hybridMultilevel"/>
    <w:tmpl w:val="5DAE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81775">
    <w:abstractNumId w:val="8"/>
  </w:num>
  <w:num w:numId="2" w16cid:durableId="579408689">
    <w:abstractNumId w:val="6"/>
  </w:num>
  <w:num w:numId="3" w16cid:durableId="1744647061">
    <w:abstractNumId w:val="5"/>
  </w:num>
  <w:num w:numId="4" w16cid:durableId="1437948121">
    <w:abstractNumId w:val="4"/>
  </w:num>
  <w:num w:numId="5" w16cid:durableId="2043941558">
    <w:abstractNumId w:val="7"/>
  </w:num>
  <w:num w:numId="6" w16cid:durableId="1260598611">
    <w:abstractNumId w:val="3"/>
  </w:num>
  <w:num w:numId="7" w16cid:durableId="361368146">
    <w:abstractNumId w:val="2"/>
  </w:num>
  <w:num w:numId="8" w16cid:durableId="2002006257">
    <w:abstractNumId w:val="1"/>
  </w:num>
  <w:num w:numId="9" w16cid:durableId="2013406913">
    <w:abstractNumId w:val="0"/>
  </w:num>
  <w:num w:numId="10" w16cid:durableId="9490435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521F"/>
    <w:rsid w:val="006B6718"/>
    <w:rsid w:val="007329B5"/>
    <w:rsid w:val="009B0D33"/>
    <w:rsid w:val="00AA1D8D"/>
    <w:rsid w:val="00B47730"/>
    <w:rsid w:val="00BF4B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A3C8"/>
  <w14:defaultImageDpi w14:val="300"/>
  <w15:docId w15:val="{BC656464-88BA-4212-AE00-2FD773D3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SOUMYAJIT PATRA</cp:lastModifiedBy>
  <cp:revision>2</cp:revision>
  <dcterms:created xsi:type="dcterms:W3CDTF">2024-07-30T09:21:00Z</dcterms:created>
  <dcterms:modified xsi:type="dcterms:W3CDTF">2024-07-30T09:21:00Z</dcterms:modified>
  <cp:category/>
</cp:coreProperties>
</file>